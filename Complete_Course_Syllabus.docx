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Course Syllabus</w:t>
      </w:r>
    </w:p>
    <w:p>
      <w:pPr>
        <w:pStyle w:val="Heading1"/>
      </w:pPr>
      <w:r>
        <w:t>Python Intermediate</w:t>
      </w:r>
    </w:p>
    <w:p>
      <w:pPr>
        <w:pStyle w:val="ListBullet"/>
      </w:pPr>
      <w:r>
        <w:t>For loops</w:t>
      </w:r>
    </w:p>
    <w:p>
      <w:pPr>
        <w:pStyle w:val="ListBullet"/>
      </w:pPr>
      <w:r>
        <w:t>While loops</w:t>
      </w:r>
    </w:p>
    <w:p>
      <w:pPr>
        <w:pStyle w:val="ListBullet"/>
      </w:pPr>
      <w:r>
        <w:t>If</w:t>
      </w:r>
    </w:p>
    <w:p>
      <w:pPr>
        <w:pStyle w:val="ListBullet"/>
      </w:pPr>
      <w:r>
        <w:t>Else</w:t>
      </w:r>
    </w:p>
    <w:p>
      <w:pPr>
        <w:pStyle w:val="ListBullet"/>
      </w:pPr>
      <w:r>
        <w:t>Elif</w:t>
      </w:r>
    </w:p>
    <w:p>
      <w:pPr>
        <w:pStyle w:val="ListBullet"/>
      </w:pPr>
      <w:r>
        <w:t>Break</w:t>
      </w:r>
    </w:p>
    <w:p>
      <w:pPr>
        <w:pStyle w:val="ListBullet"/>
      </w:pPr>
      <w:r>
        <w:t>Continue</w:t>
      </w:r>
    </w:p>
    <w:p>
      <w:pPr>
        <w:pStyle w:val="ListBullet"/>
      </w:pPr>
      <w:r>
        <w:t>Functions</w:t>
      </w:r>
    </w:p>
    <w:p>
      <w:pPr>
        <w:pStyle w:val="ListBullet"/>
      </w:pPr>
      <w:r>
        <w:t>Lambda function</w:t>
      </w:r>
    </w:p>
    <w:p>
      <w:pPr>
        <w:pStyle w:val="ListBullet"/>
      </w:pPr>
      <w:r>
        <w:t>Comprehensions</w:t>
      </w:r>
    </w:p>
    <w:p>
      <w:pPr>
        <w:pStyle w:val="Heading1"/>
      </w:pPr>
      <w:r>
        <w:t>Python Advanced</w:t>
      </w:r>
    </w:p>
    <w:p>
      <w:pPr>
        <w:pStyle w:val="ListBullet"/>
      </w:pPr>
      <w:r>
        <w:t>Error / Exception Handling</w:t>
      </w:r>
    </w:p>
    <w:p>
      <w:pPr>
        <w:pStyle w:val="ListBullet"/>
      </w:pPr>
      <w:r>
        <w:t>File Handling</w:t>
      </w:r>
    </w:p>
    <w:p>
      <w:pPr>
        <w:pStyle w:val="ListBullet"/>
      </w:pPr>
      <w:r>
        <w:t>JSON module</w:t>
      </w:r>
    </w:p>
    <w:p>
      <w:pPr>
        <w:pStyle w:val="ListBullet"/>
      </w:pPr>
      <w:r>
        <w:t>OS Module</w:t>
      </w:r>
    </w:p>
    <w:p>
      <w:pPr>
        <w:pStyle w:val="ListBullet"/>
      </w:pPr>
      <w:r>
        <w:t>Pickle Module</w:t>
      </w:r>
    </w:p>
    <w:p>
      <w:pPr>
        <w:pStyle w:val="ListBullet"/>
      </w:pPr>
      <w:r>
        <w:t>Datetime Module</w:t>
      </w:r>
    </w:p>
    <w:p>
      <w:pPr>
        <w:pStyle w:val="ListBullet"/>
      </w:pPr>
      <w:r>
        <w:t>Copy Module</w:t>
      </w:r>
    </w:p>
    <w:p>
      <w:pPr>
        <w:pStyle w:val="ListBullet"/>
      </w:pPr>
      <w:r>
        <w:t>OOPs Concept</w:t>
      </w:r>
    </w:p>
    <w:p>
      <w:pPr>
        <w:pStyle w:val="ListBullet"/>
      </w:pPr>
      <w:r>
        <w:t>Class</w:t>
      </w:r>
    </w:p>
    <w:p>
      <w:pPr>
        <w:pStyle w:val="ListBullet"/>
      </w:pPr>
      <w:r>
        <w:t>Object</w:t>
      </w:r>
    </w:p>
    <w:p>
      <w:pPr>
        <w:pStyle w:val="ListBullet"/>
      </w:pPr>
      <w:r>
        <w:t>Constructor</w:t>
      </w:r>
    </w:p>
    <w:p>
      <w:pPr>
        <w:pStyle w:val="ListBullet"/>
      </w:pPr>
      <w:r>
        <w:t>Inheritance</w:t>
      </w:r>
    </w:p>
    <w:p>
      <w:pPr>
        <w:pStyle w:val="ListBullet"/>
      </w:pPr>
      <w:r>
        <w:t>Polymorphism</w:t>
      </w:r>
    </w:p>
    <w:p>
      <w:pPr>
        <w:pStyle w:val="ListBullet"/>
      </w:pPr>
      <w:r>
        <w:t>Abstraction</w:t>
      </w:r>
    </w:p>
    <w:p>
      <w:pPr>
        <w:pStyle w:val="ListBullet"/>
      </w:pPr>
      <w:r>
        <w:t>Encapsulation</w:t>
      </w:r>
    </w:p>
    <w:p>
      <w:pPr>
        <w:pStyle w:val="Heading1"/>
      </w:pPr>
      <w:r>
        <w:t>Statistics Advanced</w:t>
      </w:r>
    </w:p>
    <w:p>
      <w:pPr>
        <w:pStyle w:val="ListBullet"/>
      </w:pPr>
      <w:r>
        <w:t>Descriptive Statistics</w:t>
      </w:r>
    </w:p>
    <w:p>
      <w:pPr>
        <w:pStyle w:val="ListBullet"/>
      </w:pPr>
      <w:r>
        <w:t>Measure of central tendency</w:t>
      </w:r>
    </w:p>
    <w:p>
      <w:pPr>
        <w:pStyle w:val="ListBullet"/>
      </w:pPr>
      <w:r>
        <w:t>Measure of dispersion</w:t>
      </w:r>
    </w:p>
    <w:p>
      <w:pPr>
        <w:pStyle w:val="ListBullet"/>
      </w:pPr>
      <w:r>
        <w:t>Outliers</w:t>
      </w:r>
    </w:p>
    <w:p>
      <w:pPr>
        <w:pStyle w:val="ListBullet"/>
      </w:pPr>
      <w:r>
        <w:t>Covariance</w:t>
      </w:r>
    </w:p>
    <w:p>
      <w:pPr>
        <w:pStyle w:val="ListBullet"/>
      </w:pPr>
      <w:r>
        <w:t>Correlation</w:t>
      </w:r>
    </w:p>
    <w:p>
      <w:pPr>
        <w:pStyle w:val="ListBullet"/>
      </w:pPr>
      <w:r>
        <w:t>Testing</w:t>
      </w:r>
    </w:p>
    <w:p>
      <w:pPr>
        <w:pStyle w:val="ListBullet"/>
      </w:pPr>
      <w:r>
        <w:t>Hypothesis testing</w:t>
      </w:r>
    </w:p>
    <w:p>
      <w:pPr>
        <w:pStyle w:val="ListBullet"/>
      </w:pPr>
      <w:r>
        <w:t>Mean</w:t>
      </w:r>
    </w:p>
    <w:p>
      <w:pPr>
        <w:pStyle w:val="ListBullet"/>
      </w:pPr>
      <w:r>
        <w:t>Median</w:t>
      </w:r>
    </w:p>
    <w:p>
      <w:pPr>
        <w:pStyle w:val="ListBullet"/>
      </w:pPr>
      <w:r>
        <w:t>Mode</w:t>
      </w:r>
    </w:p>
    <w:p>
      <w:pPr>
        <w:pStyle w:val="Heading1"/>
      </w:pPr>
      <w:r>
        <w:t>Supervised Machine Learning Part 1</w:t>
      </w:r>
    </w:p>
    <w:p>
      <w:pPr>
        <w:pStyle w:val="ListBullet"/>
      </w:pPr>
      <w:r>
        <w:t>Linear Regression</w:t>
      </w:r>
    </w:p>
    <w:p>
      <w:pPr>
        <w:pStyle w:val="ListBullet"/>
      </w:pPr>
      <w:r>
        <w:t>Simple Linear Regression</w:t>
      </w:r>
    </w:p>
    <w:p>
      <w:pPr>
        <w:pStyle w:val="ListBullet"/>
      </w:pPr>
      <w:r>
        <w:t>Multiple Linear Regression</w:t>
      </w:r>
    </w:p>
    <w:p>
      <w:pPr>
        <w:pStyle w:val="ListBullet"/>
      </w:pPr>
      <w:r>
        <w:t>Polynomial Linear Regression</w:t>
      </w:r>
    </w:p>
    <w:p>
      <w:pPr>
        <w:pStyle w:val="ListBullet"/>
      </w:pPr>
      <w:r>
        <w:t>Loss Function</w:t>
      </w:r>
    </w:p>
    <w:p>
      <w:pPr>
        <w:pStyle w:val="ListBullet"/>
      </w:pPr>
      <w:r>
        <w:t>MSE</w:t>
      </w:r>
    </w:p>
    <w:p>
      <w:pPr>
        <w:pStyle w:val="ListBullet"/>
      </w:pPr>
      <w:r>
        <w:t>MAE</w:t>
      </w:r>
    </w:p>
    <w:p>
      <w:pPr>
        <w:pStyle w:val="ListBullet"/>
      </w:pPr>
      <w:r>
        <w:t>RMSE</w:t>
      </w:r>
    </w:p>
    <w:p>
      <w:pPr>
        <w:pStyle w:val="ListBullet"/>
      </w:pPr>
      <w:r>
        <w:t>Optimizers</w:t>
      </w:r>
    </w:p>
    <w:p>
      <w:pPr>
        <w:pStyle w:val="ListBullet"/>
      </w:pPr>
      <w:r>
        <w:t>Gradient Descent</w:t>
      </w:r>
    </w:p>
    <w:p>
      <w:pPr>
        <w:pStyle w:val="ListBullet"/>
      </w:pPr>
      <w:r>
        <w:t>Regularization Parameters</w:t>
      </w:r>
    </w:p>
    <w:p>
      <w:pPr>
        <w:pStyle w:val="ListBullet"/>
      </w:pPr>
      <w:r>
        <w:t>L1 and L2 Regularization</w:t>
      </w:r>
    </w:p>
    <w:p>
      <w:pPr>
        <w:pStyle w:val="ListBullet"/>
      </w:pPr>
      <w:r>
        <w:t>Mini Project - 1: Developing Regression Model to find car cost status</w:t>
      </w:r>
    </w:p>
    <w:p>
      <w:pPr>
        <w:pStyle w:val="ListBullet"/>
      </w:pPr>
      <w:r>
        <w:t>Mini Project - 2: Finding best Regression Line using Gradient Descent Optimizers</w:t>
      </w:r>
    </w:p>
    <w:p>
      <w:pPr>
        <w:pStyle w:val="Heading1"/>
      </w:pPr>
      <w:r>
        <w:t>Supervised Machine Learning Part 2</w:t>
      </w:r>
    </w:p>
    <w:p>
      <w:pPr>
        <w:pStyle w:val="ListBullet"/>
      </w:pPr>
      <w:r>
        <w:t>KNN</w:t>
      </w:r>
    </w:p>
    <w:p>
      <w:pPr>
        <w:pStyle w:val="ListBullet"/>
      </w:pPr>
      <w:r>
        <w:t>Logistic Regression</w:t>
      </w:r>
    </w:p>
    <w:p>
      <w:pPr>
        <w:pStyle w:val="ListBullet"/>
      </w:pPr>
      <w:r>
        <w:t>Naive Bayes</w:t>
      </w:r>
    </w:p>
    <w:p>
      <w:pPr>
        <w:pStyle w:val="ListBullet"/>
      </w:pPr>
      <w:r>
        <w:t>Decision Tree</w:t>
      </w:r>
    </w:p>
    <w:p>
      <w:pPr>
        <w:pStyle w:val="ListBullet"/>
      </w:pPr>
      <w:r>
        <w:t>Ensemble: Bagging Random Forest Classifier</w:t>
      </w:r>
    </w:p>
    <w:p>
      <w:pPr>
        <w:pStyle w:val="ListBullet"/>
      </w:pPr>
      <w:r>
        <w:t>Ensemble: Boosting Gradient Boosting</w:t>
      </w:r>
    </w:p>
    <w:p>
      <w:pPr>
        <w:pStyle w:val="ListBullet"/>
      </w:pPr>
      <w:r>
        <w:t>AdaBoost</w:t>
      </w:r>
    </w:p>
    <w:p>
      <w:pPr>
        <w:pStyle w:val="ListBullet"/>
      </w:pPr>
      <w:r>
        <w:t>XG Boosting</w:t>
      </w:r>
    </w:p>
    <w:p>
      <w:pPr>
        <w:pStyle w:val="ListBullet"/>
      </w:pPr>
      <w:r>
        <w:t>Support Vector Machine (SVM)</w:t>
      </w:r>
    </w:p>
    <w:p>
      <w:pPr>
        <w:pStyle w:val="Heading1"/>
      </w:pPr>
      <w:r>
        <w:t>Deep Learning ANN</w:t>
      </w:r>
    </w:p>
    <w:p>
      <w:pPr>
        <w:pStyle w:val="ListBullet"/>
      </w:pPr>
      <w:r>
        <w:t>Neurons</w:t>
      </w:r>
    </w:p>
    <w:p>
      <w:pPr>
        <w:pStyle w:val="ListBullet"/>
      </w:pPr>
      <w:r>
        <w:t>Synapses</w:t>
      </w:r>
    </w:p>
    <w:p>
      <w:pPr>
        <w:pStyle w:val="ListBullet"/>
      </w:pPr>
      <w:r>
        <w:t>Weights</w:t>
      </w:r>
    </w:p>
    <w:p>
      <w:pPr>
        <w:pStyle w:val="ListBullet"/>
      </w:pPr>
      <w:r>
        <w:t>Biases</w:t>
      </w:r>
    </w:p>
    <w:p>
      <w:pPr>
        <w:pStyle w:val="ListBullet"/>
      </w:pPr>
      <w:r>
        <w:t>Activation functions</w:t>
      </w:r>
    </w:p>
    <w:p>
      <w:pPr>
        <w:pStyle w:val="ListBullet"/>
      </w:pPr>
      <w:r>
        <w:t>Input layer</w:t>
      </w:r>
    </w:p>
    <w:p>
      <w:pPr>
        <w:pStyle w:val="ListBullet"/>
      </w:pPr>
      <w:r>
        <w:t>Hidden layers</w:t>
      </w:r>
    </w:p>
    <w:p>
      <w:pPr>
        <w:pStyle w:val="ListBullet"/>
      </w:pPr>
      <w:r>
        <w:t>Output layer</w:t>
      </w:r>
    </w:p>
    <w:p>
      <w:pPr>
        <w:pStyle w:val="ListBullet"/>
      </w:pPr>
      <w:r>
        <w:t>Feedforward networks</w:t>
      </w:r>
    </w:p>
    <w:p>
      <w:pPr>
        <w:pStyle w:val="ListBullet"/>
      </w:pPr>
      <w:r>
        <w:t>Backpropagation</w:t>
      </w:r>
    </w:p>
    <w:p>
      <w:pPr>
        <w:pStyle w:val="ListBullet"/>
      </w:pPr>
      <w:r>
        <w:t>Gradient descent</w:t>
      </w:r>
    </w:p>
    <w:p>
      <w:pPr>
        <w:pStyle w:val="ListBullet"/>
      </w:pPr>
      <w:r>
        <w:t>Learning rate</w:t>
      </w:r>
    </w:p>
    <w:p>
      <w:pPr>
        <w:pStyle w:val="ListBullet"/>
      </w:pPr>
      <w:r>
        <w:t>Loss function</w:t>
      </w:r>
    </w:p>
    <w:p>
      <w:pPr>
        <w:pStyle w:val="ListBullet"/>
      </w:pPr>
      <w:r>
        <w:t>Epochs</w:t>
      </w:r>
    </w:p>
    <w:p>
      <w:pPr>
        <w:pStyle w:val="ListBullet"/>
      </w:pPr>
      <w:r>
        <w:t>Batch size</w:t>
      </w:r>
    </w:p>
    <w:p>
      <w:pPr>
        <w:pStyle w:val="ListBullet"/>
      </w:pPr>
      <w:r>
        <w:t>Training data</w:t>
      </w:r>
    </w:p>
    <w:p>
      <w:pPr>
        <w:pStyle w:val="ListBullet"/>
      </w:pPr>
      <w:r>
        <w:t>Validation data</w:t>
      </w:r>
    </w:p>
    <w:p>
      <w:pPr>
        <w:pStyle w:val="ListBullet"/>
      </w:pPr>
      <w:r>
        <w:t>Test data</w:t>
      </w:r>
    </w:p>
    <w:p>
      <w:pPr>
        <w:pStyle w:val="ListBullet"/>
      </w:pPr>
      <w:r>
        <w:t>Overfitting</w:t>
      </w:r>
    </w:p>
    <w:p>
      <w:pPr>
        <w:pStyle w:val="ListBullet"/>
      </w:pPr>
      <w:r>
        <w:t>Underfitting</w:t>
      </w:r>
    </w:p>
    <w:p>
      <w:pPr>
        <w:pStyle w:val="ListBullet"/>
      </w:pPr>
      <w:r>
        <w:t>Regularization</w:t>
      </w:r>
    </w:p>
    <w:p>
      <w:pPr>
        <w:pStyle w:val="ListBullet"/>
      </w:pPr>
      <w:r>
        <w:t>Dropout</w:t>
      </w:r>
    </w:p>
    <w:p>
      <w:pPr>
        <w:pStyle w:val="ListBullet"/>
      </w:pPr>
      <w:r>
        <w:t>Weight initialization</w:t>
      </w:r>
    </w:p>
    <w:p>
      <w:pPr>
        <w:pStyle w:val="ListBullet"/>
      </w:pPr>
      <w:r>
        <w:t>Normalization</w:t>
      </w:r>
    </w:p>
    <w:p>
      <w:pPr>
        <w:pStyle w:val="ListBullet"/>
      </w:pPr>
      <w:r>
        <w:t>Standardization</w:t>
      </w:r>
    </w:p>
    <w:p>
      <w:pPr>
        <w:pStyle w:val="ListBullet"/>
      </w:pPr>
      <w:r>
        <w:t>Hyperparameters</w:t>
      </w:r>
    </w:p>
    <w:p>
      <w:pPr>
        <w:pStyle w:val="ListBullet"/>
      </w:pPr>
      <w:r>
        <w:t>Model evaluation</w:t>
      </w:r>
    </w:p>
    <w:p>
      <w:pPr>
        <w:pStyle w:val="ListBullet"/>
      </w:pPr>
      <w:r>
        <w:t>Tanh</w:t>
      </w:r>
    </w:p>
    <w:p>
      <w:pPr>
        <w:pStyle w:val="ListBullet"/>
      </w:pPr>
      <w:r>
        <w:t>ReLU</w:t>
      </w:r>
    </w:p>
    <w:p>
      <w:pPr>
        <w:pStyle w:val="ListBullet"/>
      </w:pPr>
      <w:r>
        <w:t>Leaky ReLU</w:t>
      </w:r>
    </w:p>
    <w:p>
      <w:pPr>
        <w:pStyle w:val="ListBullet"/>
      </w:pPr>
      <w:r>
        <w:t>Softmax</w:t>
      </w:r>
    </w:p>
    <w:p>
      <w:pPr>
        <w:pStyle w:val="ListBullet"/>
      </w:pPr>
      <w:r>
        <w:t>Thresholded ReLU</w:t>
      </w:r>
    </w:p>
    <w:p>
      <w:pPr>
        <w:pStyle w:val="ListBullet"/>
      </w:pPr>
      <w:r>
        <w:t>Mean Squared Error (MSE)</w:t>
      </w:r>
    </w:p>
    <w:p>
      <w:pPr>
        <w:pStyle w:val="ListBullet"/>
      </w:pPr>
      <w:r>
        <w:t>Mean Absolute Error (MAE)</w:t>
      </w:r>
    </w:p>
    <w:p>
      <w:pPr>
        <w:pStyle w:val="ListBullet"/>
      </w:pPr>
      <w:r>
        <w:t>Binary Cross-Entropy</w:t>
      </w:r>
    </w:p>
    <w:p>
      <w:pPr>
        <w:pStyle w:val="ListBullet"/>
      </w:pPr>
      <w:r>
        <w:t>Categorical Cross-Entropy</w:t>
      </w:r>
    </w:p>
    <w:p>
      <w:pPr>
        <w:pStyle w:val="ListBullet"/>
      </w:pPr>
      <w:r>
        <w:t>Sparse Categorical Cross-Entropy</w:t>
      </w:r>
    </w:p>
    <w:p>
      <w:pPr>
        <w:pStyle w:val="ListBullet"/>
      </w:pPr>
      <w:r>
        <w:t>SGD</w:t>
      </w:r>
    </w:p>
    <w:p>
      <w:pPr>
        <w:pStyle w:val="ListBullet"/>
      </w:pPr>
      <w:r>
        <w:t>Mini-batch Gradient Descent</w:t>
      </w:r>
    </w:p>
    <w:p>
      <w:pPr>
        <w:pStyle w:val="ListBullet"/>
      </w:pPr>
      <w:r>
        <w:t>Adagrad</w:t>
      </w:r>
    </w:p>
    <w:p>
      <w:pPr>
        <w:pStyle w:val="ListBullet"/>
      </w:pPr>
      <w:r>
        <w:t>Adadelta</w:t>
      </w:r>
    </w:p>
    <w:p>
      <w:pPr>
        <w:pStyle w:val="ListBullet"/>
      </w:pPr>
      <w:r>
        <w:t>RMSprop</w:t>
      </w:r>
    </w:p>
    <w:p>
      <w:pPr>
        <w:pStyle w:val="ListBullet"/>
      </w:pPr>
      <w:r>
        <w:t>Adam</w:t>
      </w:r>
    </w:p>
    <w:p>
      <w:pPr>
        <w:pStyle w:val="ListBullet"/>
      </w:pPr>
      <w:r>
        <w:t>L1 regularization</w:t>
      </w:r>
    </w:p>
    <w:p>
      <w:pPr>
        <w:pStyle w:val="ListBullet"/>
      </w:pPr>
      <w:r>
        <w:t>L2 regularization</w:t>
      </w:r>
    </w:p>
    <w:p>
      <w:pPr>
        <w:pStyle w:val="ListBullet"/>
      </w:pPr>
      <w:r>
        <w:t>Dropout</w:t>
      </w:r>
    </w:p>
    <w:p>
      <w:pPr>
        <w:pStyle w:val="ListBullet"/>
      </w:pPr>
      <w:r>
        <w:t>Data augmentation</w:t>
      </w:r>
    </w:p>
    <w:p>
      <w:pPr>
        <w:pStyle w:val="ListBullet"/>
      </w:pPr>
      <w:r>
        <w:t>Batch normalization</w:t>
      </w:r>
    </w:p>
    <w:p>
      <w:pPr>
        <w:pStyle w:val="ListBullet"/>
      </w:pPr>
      <w:r>
        <w:t>Layer normalization</w:t>
      </w:r>
    </w:p>
    <w:p>
      <w:pPr>
        <w:pStyle w:val="ListBullet"/>
      </w:pPr>
      <w:r>
        <w:t>Accuracy</w:t>
      </w:r>
    </w:p>
    <w:p>
      <w:pPr>
        <w:pStyle w:val="ListBullet"/>
      </w:pPr>
      <w:r>
        <w:t>Precision</w:t>
      </w:r>
    </w:p>
    <w:p>
      <w:pPr>
        <w:pStyle w:val="ListBullet"/>
      </w:pPr>
      <w:r>
        <w:t>Recall</w:t>
      </w:r>
    </w:p>
    <w:p>
      <w:pPr>
        <w:pStyle w:val="ListBullet"/>
      </w:pPr>
      <w:r>
        <w:t>F1-score</w:t>
      </w:r>
    </w:p>
    <w:p>
      <w:pPr>
        <w:pStyle w:val="ListBullet"/>
      </w:pPr>
      <w:r>
        <w:t>ROC-AUC</w:t>
      </w:r>
    </w:p>
    <w:p>
      <w:pPr>
        <w:pStyle w:val="ListBullet"/>
      </w:pPr>
      <w:r>
        <w:t>Confusion matrix</w:t>
      </w:r>
    </w:p>
    <w:p>
      <w:pPr>
        <w:pStyle w:val="ListBullet"/>
      </w:pPr>
      <w:r>
        <w:t>Precision-Recall curve</w:t>
      </w:r>
    </w:p>
    <w:p>
      <w:pPr>
        <w:pStyle w:val="ListBullet"/>
      </w:pPr>
      <w:r>
        <w:t>Mean Average Precision (mAP)</w:t>
      </w:r>
    </w:p>
    <w:p>
      <w:pPr>
        <w:pStyle w:val="ListBullet"/>
      </w:pPr>
      <w:r>
        <w:t>R-squared</w:t>
      </w:r>
    </w:p>
    <w:p>
      <w:pPr>
        <w:pStyle w:val="Heading1"/>
      </w:pPr>
      <w:r>
        <w:t>Deep Learning CNN</w:t>
      </w:r>
    </w:p>
    <w:p>
      <w:pPr>
        <w:pStyle w:val="ListBullet"/>
      </w:pPr>
      <w:r>
        <w:t>Convolutional layers</w:t>
      </w:r>
    </w:p>
    <w:p>
      <w:pPr>
        <w:pStyle w:val="ListBullet"/>
      </w:pPr>
      <w:r>
        <w:t>Filters (kernels)</w:t>
      </w:r>
    </w:p>
    <w:p>
      <w:pPr>
        <w:pStyle w:val="ListBullet"/>
      </w:pPr>
      <w:r>
        <w:t>Feature maps</w:t>
      </w:r>
    </w:p>
    <w:p>
      <w:pPr>
        <w:pStyle w:val="ListBullet"/>
      </w:pPr>
      <w:r>
        <w:t>Stride</w:t>
      </w:r>
    </w:p>
    <w:p>
      <w:pPr>
        <w:pStyle w:val="ListBullet"/>
      </w:pPr>
      <w:r>
        <w:t>Padding</w:t>
      </w:r>
    </w:p>
    <w:p>
      <w:pPr>
        <w:pStyle w:val="ListBullet"/>
      </w:pPr>
      <w:r>
        <w:t>Pooling layers</w:t>
      </w:r>
    </w:p>
    <w:p>
      <w:pPr>
        <w:pStyle w:val="ListBullet"/>
      </w:pPr>
      <w:r>
        <w:t>Max pooling</w:t>
      </w:r>
    </w:p>
    <w:p>
      <w:pPr>
        <w:pStyle w:val="ListBullet"/>
      </w:pPr>
      <w:r>
        <w:t>Average pooling</w:t>
      </w:r>
    </w:p>
    <w:p>
      <w:pPr>
        <w:pStyle w:val="ListBullet"/>
      </w:pPr>
      <w:r>
        <w:t>Flattening</w:t>
      </w:r>
    </w:p>
    <w:p>
      <w:pPr>
        <w:pStyle w:val="ListBullet"/>
      </w:pPr>
      <w:r>
        <w:t>Fully connected layers</w:t>
      </w:r>
    </w:p>
    <w:p>
      <w:pPr>
        <w:pStyle w:val="ListBullet"/>
      </w:pPr>
      <w:r>
        <w:t>Softmax activation</w:t>
      </w:r>
    </w:p>
    <w:p>
      <w:pPr>
        <w:pStyle w:val="ListBullet"/>
      </w:pPr>
      <w:r>
        <w:t>Cross-entropy loss</w:t>
      </w:r>
    </w:p>
    <w:p>
      <w:pPr>
        <w:pStyle w:val="ListBullet"/>
      </w:pPr>
      <w:r>
        <w:t>Backpropagation</w:t>
      </w:r>
    </w:p>
    <w:p>
      <w:pPr>
        <w:pStyle w:val="ListBullet"/>
      </w:pPr>
      <w:r>
        <w:t>Gradient descent</w:t>
      </w:r>
    </w:p>
    <w:p>
      <w:pPr>
        <w:pStyle w:val="ListBullet"/>
      </w:pPr>
      <w:r>
        <w:t>Batch normalization</w:t>
      </w:r>
    </w:p>
    <w:p>
      <w:pPr>
        <w:pStyle w:val="ListBullet"/>
      </w:pPr>
      <w:r>
        <w:t>Layer normalization</w:t>
      </w:r>
    </w:p>
    <w:p>
      <w:pPr>
        <w:pStyle w:val="ListBullet"/>
      </w:pPr>
      <w:r>
        <w:t>Dropout</w:t>
      </w:r>
    </w:p>
    <w:p>
      <w:pPr>
        <w:pStyle w:val="ListBullet"/>
      </w:pPr>
      <w:r>
        <w:t>VGG 16</w:t>
      </w:r>
    </w:p>
    <w:p>
      <w:pPr>
        <w:pStyle w:val="ListBullet"/>
      </w:pPr>
      <w:r>
        <w:t>VGG19</w:t>
      </w:r>
    </w:p>
    <w:p>
      <w:pPr>
        <w:pStyle w:val="ListBullet"/>
      </w:pPr>
      <w:r>
        <w:t>ResNet</w:t>
      </w:r>
    </w:p>
    <w:p>
      <w:pPr>
        <w:pStyle w:val="ListBullet"/>
      </w:pPr>
      <w:r>
        <w:t>TensorFlow</w:t>
      </w:r>
    </w:p>
    <w:p>
      <w:pPr>
        <w:pStyle w:val="ListBullet"/>
      </w:pPr>
      <w:r>
        <w:t>Keras</w:t>
      </w:r>
    </w:p>
    <w:p>
      <w:pPr>
        <w:pStyle w:val="Heading1"/>
      </w:pPr>
      <w:r>
        <w:t>OpenCV</w:t>
      </w:r>
    </w:p>
    <w:p>
      <w:pPr>
        <w:pStyle w:val="ListBullet"/>
      </w:pPr>
      <w:r>
        <w:t>Image reading and writing</w:t>
      </w:r>
    </w:p>
    <w:p>
      <w:pPr>
        <w:pStyle w:val="ListBullet"/>
      </w:pPr>
      <w:r>
        <w:t>Image resizing</w:t>
      </w:r>
    </w:p>
    <w:p>
      <w:pPr>
        <w:pStyle w:val="ListBullet"/>
      </w:pPr>
      <w:r>
        <w:t>Image rotation</w:t>
      </w:r>
    </w:p>
    <w:p>
      <w:pPr>
        <w:pStyle w:val="ListBullet"/>
      </w:pPr>
      <w:r>
        <w:t>Image translation</w:t>
      </w:r>
    </w:p>
    <w:p>
      <w:pPr>
        <w:pStyle w:val="ListBullet"/>
      </w:pPr>
      <w:r>
        <w:t>Image filtering</w:t>
      </w:r>
    </w:p>
    <w:p>
      <w:pPr>
        <w:pStyle w:val="ListBullet"/>
      </w:pPr>
      <w:r>
        <w:t>Edge detection</w:t>
      </w:r>
    </w:p>
    <w:p>
      <w:pPr>
        <w:pStyle w:val="ListBullet"/>
      </w:pPr>
      <w:r>
        <w:t>Contour detection</w:t>
      </w:r>
    </w:p>
    <w:p>
      <w:pPr>
        <w:pStyle w:val="ListBullet"/>
      </w:pPr>
      <w:r>
        <w:t>Color space conversion</w:t>
      </w:r>
    </w:p>
    <w:p>
      <w:pPr>
        <w:pStyle w:val="ListBullet"/>
      </w:pPr>
      <w:r>
        <w:t>Image thresholding</w:t>
      </w:r>
    </w:p>
    <w:p>
      <w:pPr>
        <w:pStyle w:val="ListBullet"/>
      </w:pPr>
      <w:r>
        <w:t>Geometric transformations</w:t>
      </w:r>
    </w:p>
    <w:p>
      <w:pPr>
        <w:pStyle w:val="ListBullet"/>
      </w:pPr>
      <w:r>
        <w:t>Feature detection</w:t>
      </w:r>
    </w:p>
    <w:p>
      <w:pPr>
        <w:pStyle w:val="ListBullet"/>
      </w:pPr>
      <w:r>
        <w:t>Face detection</w:t>
      </w:r>
    </w:p>
    <w:p>
      <w:pPr>
        <w:pStyle w:val="ListBullet"/>
      </w:pPr>
      <w:r>
        <w:t>Video processing</w:t>
      </w:r>
    </w:p>
    <w:p>
      <w:pPr>
        <w:pStyle w:val="Heading1"/>
      </w:pPr>
      <w:r>
        <w:t>Computer Vision</w:t>
      </w:r>
    </w:p>
    <w:p>
      <w:pPr>
        <w:pStyle w:val="ListBullet"/>
      </w:pPr>
      <w:r>
        <w:t>Viola Jones</w:t>
      </w:r>
    </w:p>
    <w:p>
      <w:pPr>
        <w:pStyle w:val="ListBullet"/>
      </w:pPr>
      <w:r>
        <w:t>HOG</w:t>
      </w:r>
    </w:p>
    <w:p>
      <w:pPr>
        <w:pStyle w:val="ListBullet"/>
      </w:pPr>
      <w:r>
        <w:t>Yolo v1</w:t>
      </w:r>
    </w:p>
    <w:p>
      <w:pPr>
        <w:pStyle w:val="ListBullet"/>
      </w:pPr>
      <w:r>
        <w:t>Yolo v2</w:t>
      </w:r>
    </w:p>
    <w:p>
      <w:pPr>
        <w:pStyle w:val="ListBullet"/>
      </w:pPr>
      <w:r>
        <w:t>Yolo v3</w:t>
      </w:r>
    </w:p>
    <w:p>
      <w:pPr>
        <w:pStyle w:val="ListBullet"/>
      </w:pPr>
      <w:r>
        <w:t>Yolo v4</w:t>
      </w:r>
    </w:p>
    <w:p>
      <w:pPr>
        <w:pStyle w:val="ListBullet"/>
      </w:pPr>
      <w:r>
        <w:t>Yolo v7</w:t>
      </w:r>
    </w:p>
    <w:p>
      <w:pPr>
        <w:pStyle w:val="ListBullet"/>
      </w:pPr>
      <w:r>
        <w:t>Yolo v8</w:t>
      </w:r>
    </w:p>
    <w:p>
      <w:pPr>
        <w:pStyle w:val="ListBullet"/>
      </w:pPr>
      <w:r>
        <w:t>Unet Segmentation</w:t>
      </w:r>
    </w:p>
    <w:p>
      <w:pPr>
        <w:pStyle w:val="ListBullet"/>
      </w:pPr>
      <w:r>
        <w:t>v7 Segmentation</w:t>
      </w:r>
    </w:p>
    <w:p>
      <w:pPr>
        <w:pStyle w:val="ListBullet"/>
      </w:pPr>
      <w:r>
        <w:t>POS Estimation</w:t>
      </w:r>
    </w:p>
    <w:p>
      <w:pPr>
        <w:pStyle w:val="Heading1"/>
      </w:pPr>
      <w:r>
        <w:t>NLP - Natural Language Processing</w:t>
      </w:r>
    </w:p>
    <w:p>
      <w:pPr>
        <w:pStyle w:val="ListBullet"/>
      </w:pPr>
      <w:r>
        <w:t>Tokenization</w:t>
      </w:r>
    </w:p>
    <w:p>
      <w:pPr>
        <w:pStyle w:val="ListBullet"/>
      </w:pPr>
      <w:r>
        <w:t>Lowercasing</w:t>
      </w:r>
    </w:p>
    <w:p>
      <w:pPr>
        <w:pStyle w:val="ListBullet"/>
      </w:pPr>
      <w:r>
        <w:t>Stop word removal</w:t>
      </w:r>
    </w:p>
    <w:p>
      <w:pPr>
        <w:pStyle w:val="ListBullet"/>
      </w:pPr>
      <w:r>
        <w:t>Stemming</w:t>
      </w:r>
    </w:p>
    <w:p>
      <w:pPr>
        <w:pStyle w:val="ListBullet"/>
      </w:pPr>
      <w:r>
        <w:t>Lemmatization</w:t>
      </w:r>
    </w:p>
    <w:p>
      <w:pPr>
        <w:pStyle w:val="ListBullet"/>
      </w:pPr>
      <w:r>
        <w:t>Text normalization</w:t>
      </w:r>
    </w:p>
    <w:p>
      <w:pPr>
        <w:pStyle w:val="ListBullet"/>
      </w:pPr>
      <w:r>
        <w:t>Removing punctuation</w:t>
      </w:r>
    </w:p>
    <w:p>
      <w:pPr>
        <w:pStyle w:val="ListBullet"/>
      </w:pPr>
      <w:r>
        <w:t>Removing special characters</w:t>
      </w:r>
    </w:p>
    <w:p>
      <w:pPr>
        <w:pStyle w:val="ListBullet"/>
      </w:pPr>
      <w:r>
        <w:t>Removing numbers</w:t>
      </w:r>
    </w:p>
    <w:p>
      <w:pPr>
        <w:pStyle w:val="ListBullet"/>
      </w:pPr>
      <w:r>
        <w:t>Part-of-speech tagging</w:t>
      </w:r>
    </w:p>
    <w:p>
      <w:pPr>
        <w:pStyle w:val="ListBullet"/>
      </w:pPr>
      <w:r>
        <w:t>Named entity recognition (NER)</w:t>
      </w:r>
    </w:p>
    <w:p>
      <w:pPr>
        <w:pStyle w:val="ListBullet"/>
      </w:pPr>
      <w:r>
        <w:t>NLTK</w:t>
      </w:r>
    </w:p>
    <w:p>
      <w:pPr>
        <w:pStyle w:val="Heading1"/>
      </w:pPr>
      <w:r>
        <w:t>Generative AI</w:t>
      </w:r>
    </w:p>
    <w:p>
      <w:pPr>
        <w:pStyle w:val="ListBullet"/>
      </w:pPr>
      <w:r>
        <w:t>RNNs</w:t>
      </w:r>
    </w:p>
    <w:p>
      <w:pPr>
        <w:pStyle w:val="ListBullet"/>
      </w:pPr>
      <w:r>
        <w:t>Hidden state</w:t>
      </w:r>
    </w:p>
    <w:p>
      <w:pPr>
        <w:pStyle w:val="ListBullet"/>
      </w:pPr>
      <w:r>
        <w:t>Sequence modeling</w:t>
      </w:r>
    </w:p>
    <w:p>
      <w:pPr>
        <w:pStyle w:val="ListBullet"/>
      </w:pPr>
      <w:r>
        <w:t>BPTT</w:t>
      </w:r>
    </w:p>
    <w:p>
      <w:pPr>
        <w:pStyle w:val="ListBullet"/>
      </w:pPr>
      <w:r>
        <w:t>Vanishing gradient problem</w:t>
      </w:r>
    </w:p>
    <w:p>
      <w:pPr>
        <w:pStyle w:val="ListBullet"/>
      </w:pPr>
      <w:r>
        <w:t>Exploding gradient problem</w:t>
      </w:r>
    </w:p>
    <w:p>
      <w:pPr>
        <w:pStyle w:val="ListBullet"/>
      </w:pPr>
      <w:r>
        <w:t>LSTM</w:t>
      </w:r>
    </w:p>
    <w:p>
      <w:pPr>
        <w:pStyle w:val="ListBullet"/>
      </w:pPr>
      <w:r>
        <w:t>GRU</w:t>
      </w:r>
    </w:p>
    <w:p>
      <w:pPr>
        <w:pStyle w:val="ListBullet"/>
      </w:pPr>
      <w:r>
        <w:t>Bidirectional RNN</w:t>
      </w:r>
    </w:p>
    <w:p>
      <w:pPr>
        <w:pStyle w:val="ListBullet"/>
      </w:pPr>
      <w:r>
        <w:t>Sequence-to-sequence models</w:t>
      </w:r>
    </w:p>
    <w:p>
      <w:pPr>
        <w:pStyle w:val="ListBullet"/>
      </w:pPr>
      <w:r>
        <w:t>Encoders and Decoders</w:t>
      </w:r>
    </w:p>
    <w:p>
      <w:pPr>
        <w:pStyle w:val="ListBullet"/>
      </w:pPr>
      <w:r>
        <w:t>Attention</w:t>
      </w:r>
    </w:p>
    <w:p>
      <w:pPr>
        <w:pStyle w:val="ListBullet"/>
      </w:pPr>
      <w:r>
        <w:t>Transformers</w:t>
      </w:r>
    </w:p>
    <w:p>
      <w:pPr>
        <w:pStyle w:val="ListBullet"/>
      </w:pPr>
      <w:r>
        <w:t>BERT</w:t>
      </w:r>
    </w:p>
    <w:p>
      <w:pPr>
        <w:pStyle w:val="ListBullet"/>
      </w:pPr>
      <w:r>
        <w:t>Distilled BERT</w:t>
      </w:r>
    </w:p>
    <w:p>
      <w:pPr>
        <w:pStyle w:val="ListBullet"/>
      </w:pPr>
      <w:r>
        <w:t>RoBERTa</w:t>
      </w:r>
    </w:p>
    <w:p>
      <w:pPr>
        <w:pStyle w:val="ListBullet"/>
      </w:pPr>
      <w:r>
        <w:t>Hugging Face</w:t>
      </w:r>
    </w:p>
    <w:p>
      <w:pPr>
        <w:pStyle w:val="ListBullet"/>
      </w:pPr>
      <w:r>
        <w:t>GPT Models</w:t>
      </w:r>
    </w:p>
    <w:p>
      <w:pPr>
        <w:pStyle w:val="ListBullet"/>
      </w:pPr>
      <w:r>
        <w:t>Diffusion Models</w:t>
      </w:r>
    </w:p>
    <w:p>
      <w:pPr>
        <w:pStyle w:val="ListBullet"/>
      </w:pPr>
      <w:r>
        <w:t>Stable Diffusion Models</w:t>
      </w:r>
    </w:p>
    <w:p>
      <w:pPr>
        <w:pStyle w:val="ListBullet"/>
      </w:pPr>
      <w:r>
        <w:t>LangChain</w:t>
      </w:r>
    </w:p>
    <w:p>
      <w:pPr>
        <w:pStyle w:val="ListBullet"/>
      </w:pPr>
      <w:r>
        <w:t>RAG</w:t>
      </w:r>
    </w:p>
    <w:p>
      <w:pPr>
        <w:pStyle w:val="Heading1"/>
      </w:pPr>
      <w:r>
        <w:t>Power BI</w:t>
      </w:r>
    </w:p>
    <w:p>
      <w:pPr>
        <w:pStyle w:val="ListBullet"/>
      </w:pPr>
      <w:r>
        <w:t>Power BI Introduction</w:t>
      </w:r>
    </w:p>
    <w:p>
      <w:pPr>
        <w:pStyle w:val="ListBullet"/>
      </w:pPr>
      <w:r>
        <w:t>Power BI Installations</w:t>
      </w:r>
    </w:p>
    <w:p>
      <w:pPr>
        <w:pStyle w:val="ListBullet"/>
      </w:pPr>
      <w:r>
        <w:t>Data Explanation</w:t>
      </w:r>
    </w:p>
    <w:p>
      <w:pPr>
        <w:pStyle w:val="ListBullet"/>
      </w:pPr>
      <w:r>
        <w:t>Visualizations</w:t>
      </w:r>
    </w:p>
    <w:p>
      <w:pPr>
        <w:pStyle w:val="ListBullet"/>
      </w:pPr>
      <w:r>
        <w:t>Bar chart</w:t>
      </w:r>
    </w:p>
    <w:p>
      <w:pPr>
        <w:pStyle w:val="ListBullet"/>
      </w:pPr>
      <w:r>
        <w:t>Line chart</w:t>
      </w:r>
    </w:p>
    <w:p>
      <w:pPr>
        <w:pStyle w:val="ListBullet"/>
      </w:pPr>
      <w:r>
        <w:t>Pie chart</w:t>
      </w:r>
    </w:p>
    <w:p>
      <w:pPr>
        <w:pStyle w:val="ListBullet"/>
      </w:pPr>
      <w:r>
        <w:t>Area chart</w:t>
      </w:r>
    </w:p>
    <w:p>
      <w:pPr>
        <w:pStyle w:val="ListBullet"/>
      </w:pPr>
      <w:r>
        <w:t>Scatter plot</w:t>
      </w:r>
    </w:p>
    <w:p>
      <w:pPr>
        <w:pStyle w:val="ListBullet"/>
      </w:pPr>
      <w:r>
        <w:t>Bubble chart</w:t>
      </w:r>
    </w:p>
    <w:p>
      <w:pPr>
        <w:pStyle w:val="ListBullet"/>
      </w:pPr>
      <w:r>
        <w:t>Treemap</w:t>
      </w:r>
    </w:p>
    <w:p>
      <w:pPr>
        <w:pStyle w:val="ListBullet"/>
      </w:pPr>
      <w:r>
        <w:t>Funnel</w:t>
      </w:r>
    </w:p>
    <w:p>
      <w:pPr>
        <w:pStyle w:val="ListBullet"/>
      </w:pPr>
      <w:r>
        <w:t>Card</w:t>
      </w:r>
    </w:p>
    <w:p>
      <w:pPr>
        <w:pStyle w:val="ListBullet"/>
      </w:pPr>
      <w:r>
        <w:t>Geographic map</w:t>
      </w:r>
    </w:p>
    <w:p>
      <w:pPr>
        <w:pStyle w:val="ListBullet"/>
      </w:pPr>
      <w:r>
        <w:t>Filled map</w:t>
      </w:r>
    </w:p>
    <w:p>
      <w:pPr>
        <w:pStyle w:val="ListBullet"/>
      </w:pPr>
      <w:r>
        <w:t>Histogram</w:t>
      </w:r>
    </w:p>
    <w:p>
      <w:pPr>
        <w:pStyle w:val="ListBullet"/>
      </w:pPr>
      <w:r>
        <w:t>Donut chart</w:t>
      </w:r>
    </w:p>
    <w:p>
      <w:pPr>
        <w:pStyle w:val="ListBullet"/>
      </w:pPr>
      <w:r>
        <w:t>Model View Explanation</w:t>
      </w:r>
    </w:p>
    <w:p>
      <w:pPr>
        <w:pStyle w:val="ListBullet"/>
      </w:pPr>
      <w:r>
        <w:t>DAX Formulas</w:t>
      </w:r>
    </w:p>
    <w:p>
      <w:pPr>
        <w:pStyle w:val="ListBullet"/>
      </w:pPr>
      <w:r>
        <w:t>Power Query</w:t>
      </w:r>
    </w:p>
    <w:p>
      <w:pPr>
        <w:pStyle w:val="Heading1"/>
      </w:pPr>
      <w:r>
        <w:t>SQL</w:t>
      </w:r>
    </w:p>
    <w:p>
      <w:pPr>
        <w:pStyle w:val="ListBullet"/>
      </w:pPr>
      <w:r>
        <w:t>SELECT statement</w:t>
      </w:r>
    </w:p>
    <w:p>
      <w:pPr>
        <w:pStyle w:val="ListBullet"/>
      </w:pPr>
      <w:r>
        <w:t>FROM clause</w:t>
      </w:r>
    </w:p>
    <w:p>
      <w:pPr>
        <w:pStyle w:val="ListBullet"/>
      </w:pPr>
      <w:r>
        <w:t>WHERE clause</w:t>
      </w:r>
    </w:p>
    <w:p>
      <w:pPr>
        <w:pStyle w:val="ListBullet"/>
      </w:pPr>
      <w:r>
        <w:t>JOINs</w:t>
      </w:r>
    </w:p>
    <w:p>
      <w:pPr>
        <w:pStyle w:val="ListBullet"/>
      </w:pPr>
      <w:r>
        <w:t>INNER JOIN</w:t>
      </w:r>
    </w:p>
    <w:p>
      <w:pPr>
        <w:pStyle w:val="ListBullet"/>
      </w:pPr>
      <w:r>
        <w:t>LEFT JOIN</w:t>
      </w:r>
    </w:p>
    <w:p>
      <w:pPr>
        <w:pStyle w:val="ListBullet"/>
      </w:pPr>
      <w:r>
        <w:t>RIGHT JOIN</w:t>
      </w:r>
    </w:p>
    <w:p>
      <w:pPr>
        <w:pStyle w:val="ListBullet"/>
      </w:pPr>
      <w:r>
        <w:t>FULL JOIN</w:t>
      </w:r>
    </w:p>
    <w:p>
      <w:pPr>
        <w:pStyle w:val="ListBullet"/>
      </w:pPr>
      <w:r>
        <w:t>GROUP BY clause</w:t>
      </w:r>
    </w:p>
    <w:p>
      <w:pPr>
        <w:pStyle w:val="ListBullet"/>
      </w:pPr>
      <w:r>
        <w:t>HAVING clause</w:t>
      </w:r>
    </w:p>
    <w:p>
      <w:pPr>
        <w:pStyle w:val="ListBullet"/>
      </w:pPr>
      <w:r>
        <w:t>ORDER BY clause</w:t>
      </w:r>
    </w:p>
    <w:p>
      <w:pPr>
        <w:pStyle w:val="ListBullet"/>
      </w:pPr>
      <w:r>
        <w:t>Aggregate functions</w:t>
      </w:r>
    </w:p>
    <w:p>
      <w:pPr>
        <w:pStyle w:val="ListBullet"/>
      </w:pPr>
      <w:r>
        <w:t>Subqueries</w:t>
      </w:r>
    </w:p>
    <w:p>
      <w:pPr>
        <w:pStyle w:val="ListBullet"/>
      </w:pPr>
      <w:r>
        <w:t>UNION and UNION ALL</w:t>
      </w:r>
    </w:p>
    <w:p>
      <w:pPr>
        <w:pStyle w:val="ListBullet"/>
      </w:pPr>
      <w:r>
        <w:t>Views</w:t>
      </w:r>
    </w:p>
    <w:p>
      <w:pPr>
        <w:pStyle w:val="ListBullet"/>
      </w:pPr>
      <w:r>
        <w:t>Indexes</w:t>
      </w:r>
    </w:p>
    <w:p>
      <w:pPr>
        <w:pStyle w:val="ListBullet"/>
      </w:pPr>
      <w:r>
        <w:t>Transactions</w:t>
      </w:r>
    </w:p>
    <w:p>
      <w:pPr>
        <w:pStyle w:val="ListBullet"/>
      </w:pPr>
      <w:r>
        <w:t>COMMIT</w:t>
      </w:r>
    </w:p>
    <w:p>
      <w:pPr>
        <w:pStyle w:val="ListBullet"/>
      </w:pPr>
      <w:r>
        <w:t>ROLLBACK</w:t>
      </w:r>
    </w:p>
    <w:p>
      <w:pPr>
        <w:pStyle w:val="ListBullet"/>
      </w:pPr>
      <w:r>
        <w:t>Constraints</w:t>
      </w:r>
    </w:p>
    <w:p>
      <w:pPr>
        <w:pStyle w:val="ListBullet"/>
      </w:pPr>
      <w:r>
        <w:t>Data manipulation</w:t>
      </w:r>
    </w:p>
    <w:p>
      <w:pPr>
        <w:pStyle w:val="ListBullet"/>
      </w:pPr>
      <w:r>
        <w:t>INSERT</w:t>
      </w:r>
    </w:p>
    <w:p>
      <w:pPr>
        <w:pStyle w:val="ListBullet"/>
      </w:pPr>
      <w:r>
        <w:t>UPDATE</w:t>
      </w:r>
    </w:p>
    <w:p>
      <w:pPr>
        <w:pStyle w:val="ListBullet"/>
      </w:pPr>
      <w:r>
        <w:t>DELETE</w:t>
      </w:r>
    </w:p>
    <w:p>
      <w:pPr>
        <w:pStyle w:val="Heading1"/>
      </w:pPr>
      <w:r>
        <w:t>Excel</w:t>
      </w:r>
    </w:p>
    <w:p>
      <w:pPr>
        <w:pStyle w:val="ListBullet"/>
      </w:pPr>
      <w:r>
        <w:t>Formulas and Functions</w:t>
      </w:r>
    </w:p>
    <w:p>
      <w:pPr>
        <w:pStyle w:val="ListBullet"/>
      </w:pPr>
      <w:r>
        <w:t>Math formulas</w:t>
      </w:r>
    </w:p>
    <w:p>
      <w:pPr>
        <w:pStyle w:val="ListBullet"/>
      </w:pPr>
      <w:r>
        <w:t>LOOKUP</w:t>
      </w:r>
    </w:p>
    <w:p>
      <w:pPr>
        <w:pStyle w:val="ListBullet"/>
      </w:pPr>
      <w:r>
        <w:t>INDEX-MATCH</w:t>
      </w:r>
    </w:p>
    <w:p>
      <w:pPr>
        <w:pStyle w:val="ListBullet"/>
      </w:pPr>
      <w:r>
        <w:t>PivotTables</w:t>
      </w:r>
    </w:p>
    <w:p>
      <w:pPr>
        <w:pStyle w:val="ListBullet"/>
      </w:pPr>
      <w:r>
        <w:t>Charts and Graphs</w:t>
      </w:r>
    </w:p>
    <w:p>
      <w:pPr>
        <w:pStyle w:val="ListBullet"/>
      </w:pPr>
      <w:r>
        <w:t>Column chart</w:t>
      </w:r>
    </w:p>
    <w:p>
      <w:pPr>
        <w:pStyle w:val="ListBullet"/>
      </w:pPr>
      <w:r>
        <w:t>Line chart</w:t>
      </w:r>
    </w:p>
    <w:p>
      <w:pPr>
        <w:pStyle w:val="ListBullet"/>
      </w:pPr>
      <w:r>
        <w:t>Pie chart</w:t>
      </w:r>
    </w:p>
    <w:p>
      <w:pPr>
        <w:pStyle w:val="ListBullet"/>
      </w:pPr>
      <w:r>
        <w:t>Conditional Formatting</w:t>
      </w:r>
    </w:p>
    <w:p>
      <w:pPr>
        <w:pStyle w:val="ListBullet"/>
      </w:pPr>
      <w:r>
        <w:t>Data Validation</w:t>
      </w:r>
    </w:p>
    <w:p>
      <w:pPr>
        <w:pStyle w:val="ListBullet"/>
      </w:pPr>
      <w:r>
        <w:t>Named Ranges</w:t>
      </w:r>
    </w:p>
    <w:p>
      <w:pPr>
        <w:pStyle w:val="ListBullet"/>
      </w:pPr>
      <w:r>
        <w:t>Excel Tables</w:t>
      </w:r>
    </w:p>
    <w:p>
      <w:pPr>
        <w:pStyle w:val="ListBullet"/>
      </w:pPr>
      <w:r>
        <w:t>Text Manipulation Functions</w:t>
      </w:r>
    </w:p>
    <w:p>
      <w:pPr>
        <w:pStyle w:val="ListBullet"/>
      </w:pPr>
      <w:r>
        <w:t>LEFT</w:t>
      </w:r>
    </w:p>
    <w:p>
      <w:pPr>
        <w:pStyle w:val="ListBullet"/>
      </w:pPr>
      <w:r>
        <w:t>RIGHT</w:t>
      </w:r>
    </w:p>
    <w:p>
      <w:pPr>
        <w:pStyle w:val="ListBullet"/>
      </w:pPr>
      <w:r>
        <w:t>CONCATENATE</w:t>
      </w:r>
    </w:p>
    <w:p>
      <w:pPr>
        <w:pStyle w:val="ListBullet"/>
      </w:pPr>
      <w:r>
        <w:t>Date and Time Functions</w:t>
      </w:r>
    </w:p>
    <w:p>
      <w:pPr>
        <w:pStyle w:val="ListBullet"/>
      </w:pPr>
      <w:r>
        <w:t>DATE</w:t>
      </w:r>
    </w:p>
    <w:p>
      <w:pPr>
        <w:pStyle w:val="ListBullet"/>
      </w:pPr>
      <w:r>
        <w:t>TODAY</w:t>
      </w:r>
    </w:p>
    <w:p>
      <w:pPr>
        <w:pStyle w:val="ListBullet"/>
      </w:pPr>
      <w:r>
        <w:t>MONTH</w:t>
      </w:r>
    </w:p>
    <w:p>
      <w:pPr>
        <w:pStyle w:val="ListBullet"/>
      </w:pPr>
      <w:r>
        <w:t>Data Import and Export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